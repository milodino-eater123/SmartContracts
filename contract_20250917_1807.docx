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Indent"/>
      </w:pPr>
      <w:r>
        <w:t>hello</w:t>
      </w:r>
    </w:p>
    <w:p>
      <w:pPr>
        <w:pStyle w:val="NoIndent"/>
      </w:pPr>
      <w:r>
        <w:tab/>
      </w:r>
    </w:p>
    <w:p>
      <w:pPr>
        <w:pStyle w:val="NoIndent"/>
      </w:pPr>
      <w:r>
        <w:tab/>
        <w:t>bye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Indent">
    <w:name w:val="NoIndent"/>
    <w:pPr>
      <w:ind w:left="0" w:firstLine="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