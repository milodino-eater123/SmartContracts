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w:t>
      </w:r>
    </w:p>
    <w:p>
      <w:pPr>
        <w:ind w:firstLine="0"/>
      </w:pPr>
      <w:r>
        <w:t xml:space="preserve">________________________________ day of _____________________________ 20_________ between the parties set out in ITEMS 4 and 5 herein (the “Agreement”).  </w:t>
      </w:r>
    </w:p>
    <w:p>
      <w:pPr>
        <w:ind w:firstLine="0"/>
      </w:pPr>
      <w:r>
        <w:t>2. ADDRESS OF THE PREMISES: 123 Orchard Road, #10-05, Singapore 238888</w:t>
      </w:r>
    </w:p>
    <w:p>
      <w:pPr>
        <w:ind w:firstLine="0"/>
      </w:pPr>
      <w:r>
        <w:t xml:space="preserve">3. TYPE OF PROPERTY: </w:t>
      </w:r>
    </w:p>
    <w:p>
      <w:pPr>
        <w:ind w:firstLine="0"/>
      </w:pPr>
      <w:r>
        <w:t xml:space="preserve">3 BEDROOMS </w:t>
      </w:r>
    </w:p>
    <w:p>
      <w:pPr>
        <w:ind w:firstLine="0"/>
      </w:pPr>
      <w:r>
        <w:t xml:space="preserve">4. NAME / NRIC NO. / PASSPORT NO. / FIN / UEN AND CORRESPONDENCE ADDRESS OF THE LANDLORD(S):  Mr Tan Ah Kow / NRIC: S1234567A / 45 Clementi Avenue 3, Singapore 120045 (the “Landlord”) </w:t>
      </w:r>
    </w:p>
    <w:p>
      <w:pPr>
        <w:ind w:firstLine="0"/>
      </w:pPr>
      <w:r>
        <w:t xml:space="preserve">5. NAME / NRIC NO. / PASSPORT NO. / FIN / UEN AND CORRESPONDENCE ADDRESS OF THE TENANT:  John Smith / Passport: E12345678 / 22 River Valley Road, Singapore 179034 (the “Tenant”)  </w:t>
      </w:r>
    </w:p>
    <w:p>
      <w:pPr>
        <w:ind w:firstLine="0"/>
      </w:pPr>
      <w:r>
        <w:t xml:space="preserve">6. NAME(S) OF OCCUPIER(S) ALLOWED TO OCCUPY THE PREMISES:  </w:t>
      </w:r>
    </w:p>
    <w:p>
      <w:pPr>
        <w:ind w:firstLine="0"/>
      </w:pPr>
      <w:r>
        <w:t xml:space="preserve">NAME IDENTIFICATION NO. TYPE OF IDENTITY DOCUMENT (NRIC/Employment Pass/Work Permit/Student Pass etc.) </w:t>
      </w:r>
    </w:p>
    <w:p>
      <w:pPr>
        <w:ind w:firstLine="0"/>
      </w:pPr>
      <w:r>
        <w:t>Jane Smith    G1234567N    Dependant’s Pass</w:t>
      </w:r>
    </w:p>
    <w:p>
      <w:pPr>
        <w:ind w:firstLine="0"/>
      </w:pPr>
    </w:p>
    <w:p>
      <w:pPr>
        <w:ind w:firstLine="0"/>
      </w:pPr>
      <w:r>
        <w:t xml:space="preserve">7. PERIOD OF THE TENANCY:  </w:t>
      </w:r>
    </w:p>
    <w:p>
      <w:pPr>
        <w:ind w:firstLine="0"/>
      </w:pPr>
      <w:r>
        <w:t xml:space="preserve">For a term of 2 years commencing on 1st October 2025 and expiring on 30th September 2027 (such term shall not be for less than three (3) consecutive months).  </w:t>
      </w:r>
    </w:p>
    <w:p>
      <w:pPr>
        <w:ind w:firstLine="0"/>
      </w:pPr>
      <w:r>
        <w:t xml:space="preserve">8. RENT:  </w:t>
      </w:r>
    </w:p>
    <w:p>
      <w:pPr>
        <w:ind w:firstLine="0"/>
      </w:pPr>
      <w:r>
        <w:t xml:space="preserve">The rent amount is S$3,800 per month payable in advance on the 1st day of each calendar month with the first payment to be made on or before the 1st October 2025. The monthly rent of S$3,800 shall comprise:  </w:t>
      </w:r>
    </w:p>
    <w:p>
      <w:pPr>
        <w:ind w:firstLine="0"/>
      </w:pPr>
      <w:r>
        <w:t xml:space="preserve">a) A monthly sum of S$3,500 being rental of the said premises.  </w:t>
      </w:r>
    </w:p>
    <w:p>
      <w:pPr>
        <w:ind w:firstLine="0"/>
      </w:pPr>
      <w:r>
        <w:t xml:space="preserve">b) A monthly sum of S$200 being rental of fixtures, furniture and fittings.  </w:t>
      </w:r>
    </w:p>
    <w:p>
      <w:pPr>
        <w:ind w:firstLine="0"/>
      </w:pPr>
      <w:r>
        <w:t xml:space="preserve">c) A monthly sum of S$100 being payment of maintenance fees. Subsequent payments shall be made to: Tan Ah Kow 123-456-789 DBSSSGSGB 7171 001  </w:t>
      </w:r>
    </w:p>
    <w:p>
      <w:pPr>
        <w:ind w:firstLine="0"/>
      </w:pPr>
      <w:r>
        <w:t xml:space="preserve">9. SECURITY DEPOSIT:  </w:t>
      </w:r>
    </w:p>
    <w:p>
      <w:pPr>
        <w:ind w:firstLine="0"/>
      </w:pPr>
      <w:r>
        <w:t xml:space="preserve">The Tenant shall upon signing this Agreement pay a security deposit amount of S$7,600 (equivalent to 2 month(s)’ rent).  </w:t>
      </w:r>
    </w:p>
    <w:p>
      <w:pPr>
        <w:ind w:firstLine="0"/>
      </w:pPr>
      <w:r>
        <w:t xml:space="preserve">10. MINOR REPAIR:  </w:t>
      </w: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Three Thousand Dollars ($ 3,000),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shall pay the stamp fees on this Agreement in accordance with the Stamp Duties Act.  </w:t>
      </w:r>
    </w:p>
    <w:p>
      <w:pPr>
        <w:ind w:firstLine="0"/>
      </w:pPr>
      <w:r>
        <w:t xml:space="preserve">13. THE PREMISES ARE BEING LET:  </w:t>
      </w:r>
    </w:p>
    <w:p>
      <w:pPr>
        <w:ind w:firstLine="0"/>
      </w:pPr>
      <w:r>
        <w:t>Fully furnished</w:t>
      </w:r>
    </w:p>
    <w:p>
      <w:pPr>
        <w:ind w:firstLine="0"/>
      </w:pPr>
      <w:r>
        <w:t xml:space="preserve">14. DIPLOMATIC / BREAK CLAUSE: Applicable. If at any time after the expiration of 12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months’ notice or paying 2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w:t>
      </w:r>
    </w:p>
    <w:p>
      <w:pPr>
        <w:ind w:firstLine="0"/>
      </w:pPr>
      <w:r>
        <w:t>Aircon serviced, walls repainted</w:t>
      </w:r>
    </w:p>
    <w:p>
      <w:pPr>
        <w:ind w:firstLine="0"/>
      </w:pPr>
      <w:r>
        <w:t xml:space="preserve">17. ITEMS TO BE DONE AND PROVIDED BY LANDLORD: The Tenant requested, and Landlord has agreed to do and provide the items listed below:  </w:t>
      </w:r>
    </w:p>
    <w:p>
      <w:pPr>
        <w:ind w:firstLine="0"/>
      </w:pPr>
      <w:r>
        <w:t>New washing machine, curtains, ceiling lights</w:t>
      </w:r>
    </w:p>
    <w:p>
      <w:pPr>
        <w:ind w:firstLine="0"/>
      </w:pPr>
      <w:r>
        <w:t xml:space="preserve">18. SPECIAL CONDITIONS This section lists any additional items and terms to the Agreement: </w:t>
      </w:r>
    </w:p>
    <w:p>
      <w:pPr>
        <w:ind w:firstLine="0"/>
      </w:pPr>
      <w:r>
        <w:t xml:space="preserve">No smoking, pets allowed (under 10kg) P a g e 3 of 19 P R I V ATE RESIDENTIAL TENANCY AGREEMENT  </w:t>
      </w:r>
    </w:p>
    <w:p>
      <w:pPr>
        <w:ind w:firstLine="0"/>
      </w:pPr>
      <w:r>
        <w:t xml:space="preserve">19. PROBLEM-FREE PERIOD There shall be a period of 30 (30)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Landlord Name: Mr Tan Ah Kow  </w:t>
      </w:r>
    </w:p>
    <w:p>
      <w:pPr>
        <w:ind w:firstLine="0"/>
      </w:pPr>
      <w:r>
        <w:t xml:space="preserve">IN THE PRESENCE OF: ____________________________________  </w:t>
      </w:r>
    </w:p>
    <w:p>
      <w:pPr>
        <w:ind w:firstLine="0"/>
      </w:pPr>
      <w:r>
        <w:t xml:space="preserve">Mr Lim Wei Hong, NRIC: S7654321B  </w:t>
      </w:r>
    </w:p>
    <w:p>
      <w:pPr>
        <w:ind w:firstLine="0"/>
      </w:pPr>
      <w:r>
        <w:t xml:space="preserve">TENANT’S SIGNATURE ____________________________________  </w:t>
      </w:r>
    </w:p>
    <w:p>
      <w:pPr>
        <w:ind w:firstLine="0"/>
      </w:pPr>
      <w:r>
        <w:t xml:space="preserve">Tenant Name: John Smith  </w:t>
      </w:r>
    </w:p>
    <w:p>
      <w:pPr>
        <w:ind w:firstLine="0"/>
      </w:pPr>
      <w:r>
        <w:t xml:space="preserve">IN THE PRESENCE OF: ____________________________________  </w:t>
      </w:r>
    </w:p>
    <w:p>
      <w:pPr>
        <w:ind w:firstLine="0"/>
      </w:pPr>
      <w:r>
        <w:t>Mr Lim Wei Hong, NRIC: S7654321B</w:t>
      </w: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