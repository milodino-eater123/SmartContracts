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 xml:space="preserve">2. ADDRESS OF THE PREMISES: 123 Orchard Road, #10-05, Singapore 238888  </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Jane Smith    G1234567N    Dependant’s Pass </w:t>
      </w:r>
    </w:p>
    <w:p>
      <w:pPr>
        <w:ind w:firstLine="0"/>
      </w:pPr>
    </w:p>
    <w:p>
      <w:pPr>
        <w:ind w:firstLine="0"/>
      </w:pPr>
      <w:r>
        <w:t xml:space="preserve">7. PERIOD OF THE TENANCY:  </w:t>
      </w:r>
    </w:p>
    <w:p>
      <w:pPr>
        <w:ind w:firstLine="0"/>
      </w:pPr>
      <w:r>
        <w:t xml:space="preserve">For a term of 2 years commencing on 10/01/2025 and expiring on 09/30/2027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10/01/2025.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Account Number Bank Swift Code Bank Code Branch Code  </w:t>
      </w:r>
    </w:p>
    <w:p>
      <w:pPr>
        <w:ind w:firstLine="0"/>
      </w:pPr>
      <w:r>
        <w:t xml:space="preserve">Account Name: Tan Ah Kow  </w:t>
      </w:r>
    </w:p>
    <w:p>
      <w:pPr>
        <w:ind w:firstLine="0"/>
      </w:pPr>
      <w:r>
        <w:t xml:space="preserve">Account Number: 123-456-789  </w:t>
      </w:r>
    </w:p>
    <w:p>
      <w:pPr>
        <w:ind w:firstLine="0"/>
      </w:pPr>
      <w:r>
        <w:t xml:space="preserve">Bank: DBS Bank  </w:t>
      </w:r>
    </w:p>
    <w:p>
      <w:pPr>
        <w:ind w:firstLine="0"/>
      </w:pPr>
      <w:r>
        <w:t xml:space="preserve">Bank Swift Code: DBSSSGSGB  </w:t>
      </w:r>
    </w:p>
    <w:p>
      <w:pPr>
        <w:ind w:firstLine="0"/>
      </w:pPr>
      <w:r>
        <w:t xml:space="preserve">Bank Code: 7171  </w:t>
      </w:r>
    </w:p>
    <w:p>
      <w:pPr>
        <w:ind w:firstLine="0"/>
      </w:pPr>
      <w:r>
        <w:t xml:space="preserve">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Fully furnished </w:t>
      </w:r>
    </w:p>
    <w:p>
      <w:pPr>
        <w:ind w:firstLine="0"/>
      </w:pPr>
      <w:r>
        <w:t xml:space="preserve">⃝ 14. DIPLOMATIC / BREAK CLAUSE: ⃝ Unfurnished ⃝ Applicable ⃝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w:t>
      </w:r>
    </w:p>
    <w:p>
      <w:pPr>
        <w:ind w:firstLine="0"/>
      </w:pPr>
      <w:r>
        <w:t xml:space="preserve">Mr Tan Ah Kow </w:t>
      </w:r>
    </w:p>
    <w:p>
      <w:pPr>
        <w:ind w:firstLine="0"/>
      </w:pPr>
      <w:r>
        <w:t xml:space="preserve">Landlord Name  </w:t>
      </w:r>
    </w:p>
    <w:p>
      <w:pPr>
        <w:ind w:firstLine="0"/>
      </w:pPr>
      <w:r>
        <w:t xml:space="preserve">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w:t>
      </w:r>
    </w:p>
    <w:p>
      <w:pPr>
        <w:ind w:firstLine="0"/>
      </w:pPr>
      <w:r>
        <w:t xml:space="preserve">John Smith </w:t>
      </w:r>
    </w:p>
    <w:p>
      <w:pPr>
        <w:ind w:firstLine="0"/>
      </w:pPr>
      <w:r>
        <w:t xml:space="preserve">IN THE PRESENCE OF: ____________________________________  </w:t>
      </w:r>
    </w:p>
    <w:p>
      <w:pPr>
        <w:ind w:firstLine="0"/>
      </w:pPr>
      <w:r>
        <w:t xml:space="preserve">Witness Name, NRIC No. / Identity No.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