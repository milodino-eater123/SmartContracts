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20_________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 Correspondence Address: 45 Clementi Avenue 3, Singapore 120045 (the “Landlord”) </w:t>
      </w:r>
    </w:p>
    <w:p>
      <w:pPr>
        <w:ind w:firstLine="0"/>
      </w:pPr>
      <w:r>
        <w:t xml:space="preserve">5. NAME / NRIC NO. / PASSPORT NO. / FIN / UEN AND CORRESPONDENCE ADDRESS OF THE TENANT:  John Smith / FIN: G1234567N / Correspondence Address: 22 River Valley Road, Singapore 179034 (the “Tenant”)  </w:t>
      </w:r>
    </w:p>
    <w:p>
      <w:pPr>
        <w:ind w:firstLine="0"/>
      </w:pPr>
      <w:r>
        <w:t xml:space="preserve">6. NAME(S), IDENTIFICATION NO., TYPE OF IDENTITY DOCUMENT (NRIC/Employment Pass/Work Permit/Student Pass etc.) OF OCCUPIER(S) ALLOWED TO OCCUPY THE PREMISES:   Jane Smith / G1234567N / Dependant’s Pass </w:t>
      </w:r>
    </w:p>
    <w:p>
      <w:pPr>
        <w:ind w:firstLine="0"/>
      </w:pP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October 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Account Name: Tan Ah Kow  Account Number: 123-456-789  Bank: DBS Bank  Swift Code: DBSSSGSGB  Bank Code: 7171  Branch Code: 001  </w:t>
      </w:r>
    </w:p>
    <w:p>
      <w:pPr>
        <w:ind w:firstLine="0"/>
      </w:pPr>
      <w:r>
        <w:t xml:space="preserve">9. SECURITY DEPOSIT:  </w:t>
      </w:r>
    </w:p>
    <w:p>
      <w:pPr>
        <w:ind w:firstLine="0"/>
      </w:pPr>
      <w:r>
        <w:t xml:space="preserve">The Tenant shall upon signing this Agreement pay a security deposit amount of S$7,600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Three Thousand Dollars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 Fully furnished  </w:t>
      </w:r>
    </w:p>
    <w:p>
      <w:pPr>
        <w:ind w:firstLine="0"/>
      </w:pPr>
      <w:r>
        <w:t xml:space="preserve">14. DIPLOMATIC / BREAK CLAUSE: ⃝ Applicable  If at any time after the expiration of 12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 ]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(30)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Landlord Name Mr Tan Ah Kow </w:t>
      </w:r>
    </w:p>
    <w:p>
      <w:pPr>
        <w:ind w:firstLine="0"/>
      </w:pPr>
      <w:r>
        <w:t xml:space="preserve">IN THE PRESENCE OF: Mr Lim Wei Hong, NRIC: S7654321B ____________________________________  </w:t>
      </w:r>
    </w:p>
    <w:p>
      <w:pPr>
        <w:ind w:firstLine="0"/>
      </w:pPr>
      <w:r>
        <w:t xml:space="preserve">Witness Name, NRIC No. / Identity No.  </w:t>
      </w:r>
    </w:p>
    <w:p>
      <w:pPr>
        <w:ind w:firstLine="0"/>
      </w:pPr>
      <w:r>
        <w:t xml:space="preserve">TENANT’S SIGNATURE ____________________________________  </w:t>
      </w:r>
    </w:p>
    <w:p>
      <w:pPr>
        <w:ind w:firstLine="0"/>
      </w:pPr>
      <w:r>
        <w:t xml:space="preserve">Tenant Name John Smith  </w:t>
      </w:r>
    </w:p>
    <w:p>
      <w:pPr>
        <w:ind w:firstLine="0"/>
      </w:pPr>
      <w:r>
        <w:t xml:space="preserve">IN THE PRESENCE OF: Mr Lim Wei Hong, NRIC: S7654321B ____________________________________  </w:t>
      </w:r>
    </w:p>
    <w:p>
      <w:pPr>
        <w:ind w:firstLine="0"/>
      </w:pPr>
      <w:r>
        <w:t>Witness Name, NRIC No. / Identity No.</w:t>
      </w: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