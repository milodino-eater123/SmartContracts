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6. NAME(S), IDENTIFICATION NO., TYPE OF IDENTITY DOCUMENT (NRIC/Employment Pass/Work Permit/Student Pass etc.) OF OCCUPIER(S) ALLOWED TO OCCUPY THE PREMISES:   Jane Smith, G1234567N, Dependant’s Pass</w:t>
      </w:r>
    </w:p>
    <w:p>
      <w:pPr>
        <w:ind w:firstLine="0"/>
      </w:pPr>
    </w:p>
    <w:p>
      <w:pPr>
        <w:ind w:firstLine="0"/>
      </w:pPr>
      <w:r>
        <w:t xml:space="preserve">7. PERIOD OF THE TENANCY:  </w:t>
      </w:r>
    </w:p>
    <w:p>
      <w:pPr>
        <w:ind w:firstLine="0"/>
      </w:pPr>
      <w:r>
        <w:t xml:space="preserve">For a term of two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(equivalent to two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twelve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Witness Name, NRIC No. / Identity No. 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