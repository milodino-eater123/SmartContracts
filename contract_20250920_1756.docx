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w:t>
      </w:r>
    </w:p>
    <w:p>
      <w:pPr>
        <w:ind w:firstLine="0"/>
      </w:pPr>
      <w:r>
        <w:t xml:space="preserve">________________________________ day of _____________________________ 20_________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 xml:space="preserve">NAME IDENTIFICATION NO. TYPE OF IDENTITY DOCUMENT (NRIC/Employment Pass/Work Permit/Student Pass etc.) Jane Smith / G1234567N / Dependant’s Pass ___________________________________________________________________________________________________________________________________________________________________________________________________________________________________________________ </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S$7,600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Fully furnished  </w:t>
      </w:r>
    </w:p>
    <w:p>
      <w:pPr>
        <w:ind w:firstLine="0"/>
      </w:pPr>
      <w:r>
        <w:t xml:space="preserve">⃝ 14. DIPLOMATIC / BREAK CLAUSE: ⃝ Unfurnished ⃝ Applicable ⃝ If at any time after the expiration of 12 months [ Partial furnished ⃝ Not Applicable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w:t>
      </w:r>
    </w:p>
    <w:p>
      <w:pPr>
        <w:ind w:firstLine="0"/>
      </w:pPr>
      <w:r>
        <w:t xml:space="preserve">Aircon serviced, walls repainted  </w:t>
      </w:r>
    </w:p>
    <w:p>
      <w:pPr>
        <w:ind w:firstLine="0"/>
      </w:pPr>
      <w:r>
        <w:t xml:space="preserve">17. ITEMS TO BE DONE AND PROVIDED BY LANDLORD: The Tenant requested, and Landlord has agreed to do and provide the items listed below:  </w:t>
      </w:r>
    </w:p>
    <w:p>
      <w:pPr>
        <w:ind w:firstLine="0"/>
      </w:pPr>
      <w:r>
        <w:t xml:space="preserve">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(30)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Mr Lim Wei Hong, NRIC: S7654321B ____________________________________  </w:t>
      </w:r>
    </w:p>
    <w:p>
      <w:pPr>
        <w:ind w:firstLine="0"/>
      </w:pPr>
      <w:r>
        <w:t xml:space="preserve">Witness Name, NRIC No. / Identity No.  </w:t>
      </w:r>
    </w:p>
    <w:p>
      <w:pPr>
        <w:ind w:firstLine="0"/>
      </w:pPr>
      <w:r>
        <w:t xml:space="preserve">TENANT’S SIGNATURE ____________________________________  </w:t>
      </w:r>
    </w:p>
    <w:p>
      <w:pPr>
        <w:ind w:firstLine="0"/>
      </w:pPr>
      <w:r>
        <w:t xml:space="preserve">John Smith  </w:t>
      </w:r>
    </w:p>
    <w:p>
      <w:pPr>
        <w:ind w:firstLine="0"/>
      </w:pPr>
      <w:r>
        <w:t xml:space="preserve">IN THE PRESENCE OF: Mr Lim Wei Hong, NRIC: S7654321B ____________________________________  </w:t>
      </w:r>
    </w:p>
    <w:p>
      <w:pPr>
        <w:ind w:firstLine="0"/>
      </w:pPr>
      <w:r>
        <w:t xml:space="preserve">Witness Name, NRIC No. / Identity No. </w:t>
      </w:r>
    </w:p>
    <w:p>
      <w:pPr>
        <w:ind w:firstLine="0"/>
      </w:pP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