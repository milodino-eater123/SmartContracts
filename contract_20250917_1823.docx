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WHATTT</w:t>
      </w:r>
    </w:p>
    <w:p>
      <w:pPr>
        <w:ind w:firstLine="0"/>
      </w:pPr>
    </w:p>
    <w:p>
      <w:pPr>
        <w:ind w:firstLine="0"/>
      </w:pPr>
      <w:r>
        <w:t>FUCK OFF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Indent">
    <w:name w:val="NoIndent"/>
    <w:pPr>
      <w:ind w:left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