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20_________ between the parties set out in ITEMS 4 and 5 herein (the “Agreement”).  </w:t>
      </w:r>
    </w:p>
    <w:p>
      <w:pPr>
        <w:ind w:firstLine="0"/>
      </w:pPr>
      <w:r>
        <w:t xml:space="preserve">2. ADDRESS OF THE PREMISES: 123 Orchard Road, #10-05, Singapore 238888 _______________________________________________________________________________  </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_______________________________________________________________________________ 45 Clementi Avenue 3, Singapore 120045 _______________________________________________________________________________ (the “Landlord”) </w:t>
      </w:r>
    </w:p>
    <w:p>
      <w:pPr>
        <w:ind w:firstLine="0"/>
      </w:pPr>
      <w:r>
        <w:t xml:space="preserve">5. NAME / NRIC NO. / PASSPORT NO. / FIN / UEN AND CORRESPONDENCE ADDRESS OF THE TENANT: John Smith / Passport: E12345678 _______________________________________________________________________________ 22 River Valley Road, Singapore 179034 _______________________________________________________________________________ (the “Tenant”)  </w:t>
      </w:r>
    </w:p>
    <w:p>
      <w:pPr>
        <w:ind w:firstLine="0"/>
      </w:pPr>
      <w:r>
        <w:t xml:space="preserve">6. NAME(S) OF OCCUPIER(S) ALLOWED TO OCCUPY THE PREMISES:  </w:t>
      </w:r>
    </w:p>
    <w:p>
      <w:pPr>
        <w:ind w:firstLine="0"/>
      </w:pPr>
      <w:r>
        <w:t xml:space="preserve">NAME IDENTIFICATION NO. TYPE OF IDENTITY DOCUMENT (NRIC/Employment Pass/Work Permit/Student Pass etc.) Jane Smith    G1234567N    Dependant’s Pass ___________________________________________________________________________________________________________________________________________________________________________________________________________________________________________________ </w:t>
      </w:r>
    </w:p>
    <w:p>
      <w:pPr>
        <w:ind w:firstLine="0"/>
      </w:pPr>
    </w:p>
    <w:p>
      <w:pPr>
        <w:ind w:firstLine="0"/>
      </w:pPr>
      <w:r>
        <w:t xml:space="preserve">7. PERIOD OF THE TENANCY:  </w:t>
      </w:r>
    </w:p>
    <w:p>
      <w:pPr>
        <w:ind w:firstLine="0"/>
      </w:pPr>
      <w:r>
        <w:t xml:space="preserve">For a term of 2 years ________________________________________________________________ commencing on 1st October 2025 _________________ and expiring on 30th September 2027 ________________ (such term shall not be for less than three (3) consecutive months).  </w:t>
      </w:r>
    </w:p>
    <w:p>
      <w:pPr>
        <w:ind w:firstLine="0"/>
      </w:pPr>
      <w:r>
        <w:t xml:space="preserve">8. RENT:  </w:t>
      </w:r>
    </w:p>
    <w:p>
      <w:pPr>
        <w:ind w:firstLine="0"/>
      </w:pPr>
      <w:r>
        <w:t xml:space="preserve">The rent amount is S$3,800 ______________________________________________________ per month payable in advance on the 1st _______ day of each calendar month with the first payment to be made on or before the 1st ______________ day of October _____________________________________ 20 2025 ______. The monthly rent of S$3,800 ____________ shall comprise:  </w:t>
      </w:r>
    </w:p>
    <w:p>
      <w:pPr>
        <w:ind w:firstLine="0"/>
      </w:pPr>
      <w:r>
        <w:t xml:space="preserve">a) A monthly sum of S$3,500 ________________ being rental of the said premises.  </w:t>
      </w:r>
    </w:p>
    <w:p>
      <w:pPr>
        <w:ind w:firstLine="0"/>
      </w:pPr>
      <w:r>
        <w:t xml:space="preserve">b) A monthly sum of S$200 ________________ being rental of fixtures, furniture and fittings.  </w:t>
      </w:r>
    </w:p>
    <w:p>
      <w:pPr>
        <w:ind w:firstLine="0"/>
      </w:pPr>
      <w:r>
        <w:t xml:space="preserve">c) A monthly sum of S$100 ________________ being payment of maintenance fees. Subsequent payments shall be made to: Account Name Tan Ah Kow Account Number 123-456-789 Bank DBS Bank Swift Code DBSSSGSGB Bank Code 7171 Branch Code 001  </w:t>
      </w:r>
    </w:p>
    <w:p>
      <w:pPr>
        <w:ind w:firstLine="0"/>
      </w:pPr>
      <w:r>
        <w:t xml:space="preserve">9. SECURITY DEPOSIT:  </w:t>
      </w:r>
    </w:p>
    <w:p>
      <w:pPr>
        <w:ind w:firstLine="0"/>
      </w:pPr>
      <w:r>
        <w:t xml:space="preserve">The Tenant shall upon signing this Agreement pay a security deposit amount of S$7,600 _________________________________________________ (equivalent to 2 _______ month(s)’ rent).  </w:t>
      </w:r>
    </w:p>
    <w:p>
      <w:pPr>
        <w:ind w:firstLine="0"/>
      </w:pPr>
      <w:r>
        <w:t xml:space="preserve">10. MINOR REPAIR:  </w:t>
      </w:r>
    </w:p>
    <w:p>
      <w:pPr>
        <w:ind w:firstLine="0"/>
      </w:pPr>
      <w:r>
        <w:t xml:space="preserve">The Tenant is responsible to pay for all minor repairs so long as the cost per item per incident does not exceed S$150____________. Where the cost exceeds this amount, Tenant shall pay this amount of S$150______________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ABC Realty Pte Ltd _____________________________________________________________ Dollars ($ 3,000 __________________), paid by the Landlord to the Landlord’s Estate Agent ABC Realty Pte Ltd _______________________________________________________________________________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____________ shall pay the stamp fees on this Agreement in accordance with the Stamp Duties Act.  </w:t>
      </w:r>
    </w:p>
    <w:p>
      <w:pPr>
        <w:ind w:firstLine="0"/>
      </w:pPr>
      <w:r>
        <w:t xml:space="preserve">13. THE PREMISES ARE BEING LET:  </w:t>
      </w:r>
    </w:p>
    <w:p>
      <w:pPr>
        <w:ind w:firstLine="0"/>
      </w:pPr>
      <w:r>
        <w:t xml:space="preserve">⃝ 14. DIPLOMATIC / BREAK CLAUSE: ⃝ Unfurnished ⃝ Applicable ⃝ If at any time after the expiration of 12 ______________ [ Partial furnished ⃝ Not Applicable Fully furnished ] months from the date of the commencement of this tenancy, John Smith ________________________________ (FIN: G1234567N ____________)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____________ [ ] months’ notice or paying 2 ____________ [ ]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_______ [ ]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Aircon serviced, walls repainted  </w:t>
      </w:r>
    </w:p>
    <w:p>
      <w:pPr>
        <w:ind w:firstLine="0"/>
      </w:pPr>
      <w:r>
        <w:t xml:space="preserve">17. ITEMS TO BE DONE AND PROVIDED BY LANDLORD: The Tenant requested, and Landlord has agreed to do and provide the items listed below: 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___________ (30 )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Landlord Name  </w:t>
      </w:r>
    </w:p>
    <w:p>
      <w:pPr>
        <w:ind w:firstLine="0"/>
      </w:pPr>
      <w:r>
        <w:t xml:space="preserve">Mr Tan Ah Kow ____________________________________ </w:t>
      </w:r>
    </w:p>
    <w:p>
      <w:pPr>
        <w:ind w:firstLine="0"/>
      </w:pPr>
      <w:r>
        <w:t xml:space="preserve">Landlord Name  </w:t>
      </w:r>
    </w:p>
    <w:p>
      <w:pPr>
        <w:ind w:firstLine="0"/>
      </w:pPr>
      <w:r>
        <w:t xml:space="preserve">____________________________________ </w:t>
      </w:r>
    </w:p>
    <w:p>
      <w:pPr>
        <w:ind w:firstLine="0"/>
      </w:pPr>
      <w:r>
        <w:t xml:space="preserve">IN THE PRESENCE OF: ____________________________________  </w:t>
      </w:r>
    </w:p>
    <w:p>
      <w:pPr>
        <w:ind w:firstLine="0"/>
      </w:pPr>
      <w:r>
        <w:t xml:space="preserve">Witness Name, NRIC No. / Identity No. Mr Lim Wei Hong, NRIC: S7654321B </w:t>
      </w:r>
    </w:p>
    <w:p>
      <w:pPr>
        <w:ind w:firstLine="0"/>
      </w:pPr>
      <w:r>
        <w:t xml:space="preserve">TENANT’S SIGNATURE ____________________________________  </w:t>
      </w:r>
    </w:p>
    <w:p>
      <w:pPr>
        <w:ind w:firstLine="0"/>
      </w:pPr>
      <w:r>
        <w:t xml:space="preserve">Tenant Name  </w:t>
      </w:r>
    </w:p>
    <w:p>
      <w:pPr>
        <w:ind w:firstLine="0"/>
      </w:pPr>
      <w:r>
        <w:t xml:space="preserve">John Smith </w:t>
      </w:r>
    </w:p>
    <w:p>
      <w:pPr>
        <w:ind w:firstLine="0"/>
      </w:pPr>
      <w:r>
        <w:t xml:space="preserve">IN THE PRESENCE OF: ____________________________________  </w:t>
      </w:r>
    </w:p>
    <w:p>
      <w:pPr>
        <w:ind w:firstLine="0"/>
      </w:pPr>
      <w:r>
        <w:t xml:space="preserve">Witness Name, NRIC No. / Identity No. Mr Lim Wei Hong, NRIC: S7654321B </w:t>
      </w: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