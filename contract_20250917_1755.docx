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0"/>
      </w:pPr>
      <w:r>
        <w:t>hello</w:t>
      </w:r>
    </w:p>
    <w:p>
      <w:pPr>
        <w:ind w:firstLine="0"/>
      </w:pPr>
      <w:r>
        <w:tab/>
      </w:r>
    </w:p>
    <w:p>
      <w:pPr>
        <w:ind w:firstLine="0"/>
      </w:pPr>
      <w:r>
        <w:tab/>
        <w:t>bye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