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</w:pPr>
      <w:r>
        <w:t>Hello world</w:t>
      </w:r>
    </w:p>
    <w:p>
      <w:pPr>
        <w:ind w:firstLine="0"/>
      </w:pPr>
      <w:r>
        <w:t>Hello world</w:t>
      </w:r>
    </w:p>
    <w:p>
      <w:pPr>
        <w:ind w:firstLine="0"/>
      </w:pPr>
      <w:r>
        <w:t>Hello world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Indent">
    <w:name w:val="NoIndent"/>
    <w:pPr>
      <w:ind w:left="0" w:firstLine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