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</w:pPr>
      <w:r>
        <w:t>hi this is a test</w:t>
      </w:r>
    </w:p>
    <w:p>
      <w:pPr>
        <w:ind w:firstLine="0"/>
      </w:pPr>
      <w:r>
        <w:tab/>
      </w:r>
    </w:p>
    <w:p>
      <w:pPr>
        <w:ind w:firstLine="0"/>
      </w:pPr>
      <w:r>
        <w:tab/>
        <w:t>this is a test</w:t>
      </w:r>
    </w:p>
    <w:p>
      <w:pPr>
        <w:ind w:firstLine="0"/>
      </w:pPr>
      <w:r>
        <w:tab/>
        <w:t>HOW IS THIS NOT WORKING</w:t>
      </w:r>
    </w:p>
    <w:p>
      <w:pPr>
        <w:ind w:firstLine="0"/>
      </w:pPr>
      <w:r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