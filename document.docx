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'helllllllloooo</w:t>
        <w:br/>
        <w:tab/>
        <w:br/>
        <w:tab/>
        <w:t>byeeeebyeeeee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